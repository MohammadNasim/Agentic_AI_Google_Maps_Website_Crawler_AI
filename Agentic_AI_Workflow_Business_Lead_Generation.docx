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Create an Agentic AI Workflow in n8n for Business Lead Generation Assistant</w:t>
      </w:r>
    </w:p>
    <w:p>
      <w:pPr>
        <w:pStyle w:val="Heading1"/>
      </w:pPr>
      <w:r>
        <w:t>Use Case: Automate Business Lead Generation using Google Maps and Website Crawler AI Agent</w:t>
      </w:r>
    </w:p>
    <w:p>
      <w:pPr>
        <w:pStyle w:val="Heading2"/>
      </w:pPr>
      <w:r>
        <w:t>Assignment:</w:t>
      </w:r>
    </w:p>
    <w:p>
      <w:r>
        <w:t>You are developing an AI-powered business lead generation system using n8n. This system will automate the process of discovering and aggregating business leads using Google Maps data and website content scraping.</w:t>
        <w:br/>
        <w:t>The workflow performs the following tasks:</w:t>
        <w:br/>
        <w:t>- Accepts a user's input request (e.g., “Find salons in Chicago”).</w:t>
        <w:br/>
        <w:t>- Uses Google Maps Scraper to extract business listings based on the search keyword and location.</w:t>
        <w:br/>
        <w:t>- Crawls each business website using Apify's Website Content Crawler to gather deeper insights.</w:t>
        <w:br/>
        <w:t>- Enriches and stores the structured business and website data in Google Sheets.</w:t>
        <w:br/>
        <w:t>- Aggregated results can be used for outreach, analysis, or CRM integration.</w:t>
        <w:br/>
      </w:r>
    </w:p>
    <w:p>
      <w:pPr>
        <w:pStyle w:val="Heading2"/>
      </w:pPr>
      <w:r>
        <w:t>Workflow Requirements:</w:t>
      </w:r>
    </w:p>
    <w:p>
      <w:pPr>
        <w:pStyle w:val="Heading3"/>
      </w:pPr>
      <w:r>
        <w:t>1. AI-Powered Lead Collection Trigger</w:t>
      </w:r>
    </w:p>
    <w:p>
      <w:r>
        <w:br/>
        <w:t>- Trigger: Activated when a user sends a lead generation request (e.g., via chatbot or form).</w:t>
        <w:br/>
        <w:t>- AI Agent: Interprets request using GPT-Js and memory tools.</w:t>
        <w:br/>
        <w:t>- Google Search Fallback: Enriches data if Maps results are incomplete.</w:t>
        <w:br/>
      </w:r>
    </w:p>
    <w:p>
      <w:pPr>
        <w:pStyle w:val="Heading3"/>
      </w:pPr>
      <w:r>
        <w:t>2. Google Maps Extractor Subworkflow</w:t>
      </w:r>
    </w:p>
    <w:p>
      <w:r>
        <w:br/>
        <w:t>- Trigger: Starts on subworkflow call.</w:t>
        <w:br/>
        <w:t>- Scraper: Uses Apify Google Maps Scraper to extract business names, addresses, and contact details.</w:t>
        <w:br/>
        <w:t>- Save Data: Structured business listings are saved to Google Sheets.</w:t>
        <w:br/>
        <w:t>- Aggregation: Listings are organized and prepared for next stage processing.</w:t>
        <w:br/>
      </w:r>
    </w:p>
    <w:p>
      <w:pPr>
        <w:pStyle w:val="Heading3"/>
      </w:pPr>
      <w:r>
        <w:t>3. Website Content Crawler Subworkflow</w:t>
      </w:r>
    </w:p>
    <w:p>
      <w:r>
        <w:br/>
        <w:t>- Input: Uses URLs from business listings to target their websites.</w:t>
        <w:br/>
        <w:t>- Scraper: Uses Apify Website Content Crawler to extract relevant website information such as services, email contacts, keywords.</w:t>
        <w:br/>
        <w:t>- Save Data: Website content is stored in Google Sheets.</w:t>
        <w:br/>
        <w:t>- Aggregation: Merges business listing data with website insights.</w:t>
        <w:br/>
      </w:r>
    </w:p>
    <w:p>
      <w:pPr>
        <w:pStyle w:val="Heading2"/>
      </w:pPr>
      <w:r>
        <w:t>Expected Outcome:</w:t>
      </w:r>
    </w:p>
    <w:p>
      <w:r>
        <w:br/>
        <w:t>Each time a user initiates a lead generation request:</w:t>
        <w:br/>
        <w:t>- Business listings are pulled from Google Maps and stored in Google Sheets.</w:t>
        <w:br/>
        <w:t>- Each business's website is crawled for deeper insights and added to the database.</w:t>
        <w:br/>
        <w:t>- A consolidated business profile is created and can be exported or integrated into sales systems.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